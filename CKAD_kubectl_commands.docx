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Important kubectl Commands for CKAD Certification</w:t>
      </w:r>
    </w:p>
    <w:p>
      <w:pPr>
        <w:pStyle w:val="Heading1"/>
      </w:pPr>
      <w:r>
        <w:t>Basic Commands</w:t>
      </w:r>
    </w:p>
    <w:p>
      <w:pPr>
        <w:pStyle w:val="Heading2"/>
      </w:pPr>
      <w:r>
        <w:t>Get Cluster Information</w:t>
      </w:r>
    </w:p>
    <w:p>
      <w:pPr>
        <w:pStyle w:val="ListBullet"/>
      </w:pPr>
      <w:r>
        <w:t>kubectl cluster-info</w:t>
      </w:r>
    </w:p>
    <w:p>
      <w:pPr>
        <w:pStyle w:val="Heading2"/>
      </w:pPr>
      <w:r>
        <w:t>Get API Resources</w:t>
      </w:r>
    </w:p>
    <w:p>
      <w:pPr>
        <w:pStyle w:val="ListBullet"/>
      </w:pPr>
      <w:r>
        <w:t>kubectl api-resources</w:t>
      </w:r>
    </w:p>
    <w:p>
      <w:pPr>
        <w:pStyle w:val="Heading2"/>
      </w:pPr>
      <w:r>
        <w:t>Get All Resources in a Namespace</w:t>
      </w:r>
    </w:p>
    <w:p>
      <w:pPr>
        <w:pStyle w:val="ListBullet"/>
      </w:pPr>
      <w:r>
        <w:t>kubectl get all -n &lt;namespace&gt;</w:t>
      </w:r>
    </w:p>
    <w:p>
      <w:pPr>
        <w:pStyle w:val="Heading2"/>
      </w:pPr>
      <w:r>
        <w:t>Get Resource Details</w:t>
      </w:r>
    </w:p>
    <w:p>
      <w:pPr>
        <w:pStyle w:val="ListBullet"/>
      </w:pPr>
      <w:r>
        <w:t>kubectl get pods</w:t>
      </w:r>
    </w:p>
    <w:p>
      <w:pPr>
        <w:pStyle w:val="ListBullet"/>
      </w:pPr>
      <w:r>
        <w:t>kubectl get svc</w:t>
      </w:r>
    </w:p>
    <w:p>
      <w:pPr>
        <w:pStyle w:val="ListBullet"/>
      </w:pPr>
      <w:r>
        <w:t>kubectl get deployments</w:t>
      </w:r>
    </w:p>
    <w:p>
      <w:pPr>
        <w:pStyle w:val="ListBullet"/>
      </w:pPr>
      <w:r>
        <w:t>kubectl get nodes</w:t>
      </w:r>
    </w:p>
    <w:p>
      <w:pPr>
        <w:pStyle w:val="Heading2"/>
      </w:pPr>
      <w:r>
        <w:t>Describe Resources</w:t>
      </w:r>
    </w:p>
    <w:p>
      <w:pPr>
        <w:pStyle w:val="ListBullet"/>
      </w:pPr>
      <w:r>
        <w:t>kubectl describe pod &lt;pod-name&gt;</w:t>
      </w:r>
    </w:p>
    <w:p>
      <w:pPr>
        <w:pStyle w:val="ListBullet"/>
      </w:pPr>
      <w:r>
        <w:t>kubectl describe svc &lt;service-name&gt;</w:t>
      </w:r>
    </w:p>
    <w:p>
      <w:pPr>
        <w:pStyle w:val="ListBullet"/>
      </w:pPr>
      <w:r>
        <w:t>kubectl describe node &lt;node-name&gt;</w:t>
      </w:r>
    </w:p>
    <w:p>
      <w:pPr>
        <w:pStyle w:val="Heading2"/>
      </w:pPr>
      <w:r>
        <w:t>Create Resources</w:t>
      </w:r>
    </w:p>
    <w:p>
      <w:pPr>
        <w:pStyle w:val="ListBullet"/>
      </w:pPr>
      <w:r>
        <w:t>kubectl create -f &lt;file.yaml&gt;</w:t>
      </w:r>
    </w:p>
    <w:p>
      <w:pPr>
        <w:pStyle w:val="ListBullet"/>
      </w:pPr>
      <w:r>
        <w:t>kubectl run nginx --image=nginx</w:t>
      </w:r>
    </w:p>
    <w:p>
      <w:pPr>
        <w:pStyle w:val="Heading2"/>
      </w:pPr>
      <w:r>
        <w:t>Delete Resources</w:t>
      </w:r>
    </w:p>
    <w:p>
      <w:pPr>
        <w:pStyle w:val="ListBullet"/>
      </w:pPr>
      <w:r>
        <w:t>kubectl delete pod &lt;pod-name&gt;</w:t>
      </w:r>
    </w:p>
    <w:p>
      <w:pPr>
        <w:pStyle w:val="ListBullet"/>
      </w:pPr>
      <w:r>
        <w:t>kubectl delete svc &lt;service-name&gt;</w:t>
      </w:r>
    </w:p>
    <w:p>
      <w:pPr>
        <w:pStyle w:val="ListBullet"/>
      </w:pPr>
      <w:r>
        <w:t>kubectl delete -f &lt;file.yaml&gt;</w:t>
      </w:r>
    </w:p>
    <w:p>
      <w:pPr>
        <w:pStyle w:val="Heading2"/>
      </w:pPr>
      <w:r>
        <w:t>Edit Resources</w:t>
      </w:r>
    </w:p>
    <w:p>
      <w:pPr>
        <w:pStyle w:val="ListBullet"/>
      </w:pPr>
      <w:r>
        <w:t>kubectl edit pod &lt;pod-name&gt;</w:t>
      </w:r>
    </w:p>
    <w:p>
      <w:pPr>
        <w:pStyle w:val="Heading1"/>
      </w:pPr>
      <w:r>
        <w:t>Resource Management</w:t>
      </w:r>
    </w:p>
    <w:p>
      <w:pPr>
        <w:pStyle w:val="Heading2"/>
      </w:pPr>
      <w:r>
        <w:t>Scale Deployments</w:t>
      </w:r>
    </w:p>
    <w:p>
      <w:pPr>
        <w:pStyle w:val="ListBullet"/>
      </w:pPr>
      <w:r>
        <w:t>kubectl scale deployment &lt;deployment-name&gt; --replicas=3</w:t>
      </w:r>
    </w:p>
    <w:p>
      <w:pPr>
        <w:pStyle w:val="Heading2"/>
      </w:pPr>
      <w:r>
        <w:t>Autoscale Deployments</w:t>
      </w:r>
    </w:p>
    <w:p>
      <w:pPr>
        <w:pStyle w:val="ListBullet"/>
      </w:pPr>
      <w:r>
        <w:t>kubectl autoscale deployment &lt;deployment-name&gt; --min=2 --max=5 --cpu-percent=80</w:t>
      </w:r>
    </w:p>
    <w:p>
      <w:pPr>
        <w:pStyle w:val="Heading2"/>
      </w:pPr>
      <w:r>
        <w:t>Rollout Management</w:t>
      </w:r>
    </w:p>
    <w:p>
      <w:pPr>
        <w:pStyle w:val="ListBullet"/>
      </w:pPr>
      <w:r>
        <w:t>kubectl rollout status deployment/&lt;deployment-name&gt;</w:t>
      </w:r>
    </w:p>
    <w:p>
      <w:pPr>
        <w:pStyle w:val="ListBullet"/>
      </w:pPr>
      <w:r>
        <w:t>kubectl rollout history deployment/&lt;deployment-name&gt;</w:t>
      </w:r>
    </w:p>
    <w:p>
      <w:pPr>
        <w:pStyle w:val="ListBullet"/>
      </w:pPr>
      <w:r>
        <w:t>kubectl rollout undo deployment/&lt;deployment-name&gt;</w:t>
      </w:r>
    </w:p>
    <w:p>
      <w:pPr>
        <w:pStyle w:val="Heading1"/>
      </w:pPr>
      <w:r>
        <w:t>Debugging and Troubleshooting</w:t>
      </w:r>
    </w:p>
    <w:p>
      <w:pPr>
        <w:pStyle w:val="Heading2"/>
      </w:pPr>
      <w:r>
        <w:t>Logs</w:t>
      </w:r>
    </w:p>
    <w:p>
      <w:pPr>
        <w:pStyle w:val="ListBullet"/>
      </w:pPr>
      <w:r>
        <w:t>kubectl logs &lt;pod-name&gt;</w:t>
      </w:r>
    </w:p>
    <w:p>
      <w:pPr>
        <w:pStyle w:val="ListBullet"/>
      </w:pPr>
      <w:r>
        <w:t>kubectl logs -f &lt;pod-name&gt;</w:t>
      </w:r>
    </w:p>
    <w:p>
      <w:pPr>
        <w:pStyle w:val="ListBullet"/>
      </w:pPr>
      <w:r>
        <w:t>kubectl logs &lt;pod-name&gt; --previous</w:t>
      </w:r>
    </w:p>
    <w:p>
      <w:pPr>
        <w:pStyle w:val="Heading2"/>
      </w:pPr>
      <w:r>
        <w:t>Execute Commands in a Pod</w:t>
      </w:r>
    </w:p>
    <w:p>
      <w:pPr>
        <w:pStyle w:val="ListBullet"/>
      </w:pPr>
      <w:r>
        <w:t>kubectl exec &lt;pod-name&gt; -- &lt;command&gt;</w:t>
      </w:r>
    </w:p>
    <w:p>
      <w:pPr>
        <w:pStyle w:val="ListBullet"/>
      </w:pPr>
      <w:r>
        <w:t>kubectl exec -it &lt;pod-name&gt; -- /bin/bash</w:t>
      </w:r>
    </w:p>
    <w:p>
      <w:pPr>
        <w:pStyle w:val="Heading2"/>
      </w:pPr>
      <w:r>
        <w:t>Port Forwarding</w:t>
      </w:r>
    </w:p>
    <w:p>
      <w:pPr>
        <w:pStyle w:val="ListBullet"/>
      </w:pPr>
      <w:r>
        <w:t>kubectl port-forward &lt;pod-name&gt; 8080:80</w:t>
      </w:r>
    </w:p>
    <w:p>
      <w:pPr>
        <w:pStyle w:val="Heading2"/>
      </w:pPr>
      <w:r>
        <w:t>Get Events</w:t>
      </w:r>
    </w:p>
    <w:p>
      <w:pPr>
        <w:pStyle w:val="ListBullet"/>
      </w:pPr>
      <w:r>
        <w:t>kubectl get events</w:t>
      </w:r>
    </w:p>
    <w:p>
      <w:pPr>
        <w:pStyle w:val="Heading2"/>
      </w:pPr>
      <w:r>
        <w:t>Resource Usage (Top)</w:t>
      </w:r>
    </w:p>
    <w:p>
      <w:pPr>
        <w:pStyle w:val="ListBullet"/>
      </w:pPr>
      <w:r>
        <w:t>kubectl top pod</w:t>
      </w:r>
    </w:p>
    <w:p>
      <w:pPr>
        <w:pStyle w:val="ListBullet"/>
      </w:pPr>
      <w:r>
        <w:t>kubectl top node</w:t>
      </w:r>
    </w:p>
    <w:p>
      <w:pPr>
        <w:pStyle w:val="Heading2"/>
      </w:pPr>
      <w:r>
        <w:t>Debugging Containers</w:t>
      </w:r>
    </w:p>
    <w:p>
      <w:pPr>
        <w:pStyle w:val="ListBullet"/>
      </w:pPr>
      <w:r>
        <w:t>kubectl debug &lt;pod-name&gt; --image=busybox --target=&lt;container-name&gt; -- /bin/sh</w:t>
      </w:r>
    </w:p>
    <w:p>
      <w:pPr>
        <w:pStyle w:val="Heading1"/>
      </w:pPr>
      <w:r>
        <w:t>Networking and Services</w:t>
      </w:r>
    </w:p>
    <w:p>
      <w:pPr>
        <w:pStyle w:val="Heading2"/>
      </w:pPr>
      <w:r>
        <w:t>Expose a Pod/Deployment as a Service</w:t>
      </w:r>
    </w:p>
    <w:p>
      <w:pPr>
        <w:pStyle w:val="ListBullet"/>
      </w:pPr>
      <w:r>
        <w:t>kubectl expose pod &lt;pod-name&gt; --port=8080 --target-port=80 --type=NodePort</w:t>
      </w:r>
    </w:p>
    <w:p>
      <w:pPr>
        <w:pStyle w:val="ListBullet"/>
      </w:pPr>
      <w:r>
        <w:t>kubectl expose deployment &lt;deployment-name&gt; --port=8080 --target-port=80 --type=LoadBalancer</w:t>
      </w:r>
    </w:p>
    <w:p>
      <w:pPr>
        <w:pStyle w:val="Heading2"/>
      </w:pPr>
      <w:r>
        <w:t>View Service Endpoints</w:t>
      </w:r>
    </w:p>
    <w:p>
      <w:pPr>
        <w:pStyle w:val="ListBullet"/>
      </w:pPr>
      <w:r>
        <w:t>kubectl get endpoints</w:t>
      </w:r>
    </w:p>
    <w:p>
      <w:pPr>
        <w:pStyle w:val="Heading2"/>
      </w:pPr>
      <w:r>
        <w:t>Apply Network Policies</w:t>
      </w:r>
    </w:p>
    <w:p>
      <w:pPr>
        <w:pStyle w:val="ListBullet"/>
      </w:pPr>
      <w:r>
        <w:t>kubectl apply -f &lt;network-policy.yaml&gt;</w:t>
      </w:r>
    </w:p>
    <w:p>
      <w:pPr>
        <w:pStyle w:val="Heading1"/>
      </w:pPr>
      <w:r>
        <w:t>ConfigMaps and Secrets</w:t>
      </w:r>
    </w:p>
    <w:p>
      <w:pPr>
        <w:pStyle w:val="Heading2"/>
      </w:pPr>
      <w:r>
        <w:t>Create ConfigMap</w:t>
      </w:r>
    </w:p>
    <w:p>
      <w:pPr>
        <w:pStyle w:val="ListBullet"/>
      </w:pPr>
      <w:r>
        <w:t>kubectl create configmap &lt;config-name&gt; --from-literal=key=value</w:t>
      </w:r>
    </w:p>
    <w:p>
      <w:pPr>
        <w:pStyle w:val="ListBullet"/>
      </w:pPr>
      <w:r>
        <w:t>kubectl create configmap &lt;config-name&gt; --from-file=&lt;file&gt;</w:t>
      </w:r>
    </w:p>
    <w:p>
      <w:pPr>
        <w:pStyle w:val="Heading2"/>
      </w:pPr>
      <w:r>
        <w:t>Create Secret</w:t>
      </w:r>
    </w:p>
    <w:p>
      <w:pPr>
        <w:pStyle w:val="ListBullet"/>
      </w:pPr>
      <w:r>
        <w:t>kubectl create secret generic &lt;secret-name&gt; --from-literal=key=value</w:t>
      </w:r>
    </w:p>
    <w:p>
      <w:pPr>
        <w:pStyle w:val="ListBullet"/>
      </w:pPr>
      <w:r>
        <w:t>kubectl create secret generic &lt;secret-name&gt; --from-file=&lt;file&gt;</w:t>
      </w:r>
    </w:p>
    <w:p>
      <w:pPr>
        <w:pStyle w:val="Heading2"/>
      </w:pPr>
      <w:r>
        <w:t>View ConfigMap/Secret</w:t>
      </w:r>
    </w:p>
    <w:p>
      <w:pPr>
        <w:pStyle w:val="ListBullet"/>
      </w:pPr>
      <w:r>
        <w:t>kubectl get configmap &lt;config-name&gt; -o yaml</w:t>
      </w:r>
    </w:p>
    <w:p>
      <w:pPr>
        <w:pStyle w:val="ListBullet"/>
      </w:pPr>
      <w:r>
        <w:t>kubectl get secret &lt;secret-name&gt; -o yaml</w:t>
      </w:r>
    </w:p>
    <w:p>
      <w:pPr>
        <w:pStyle w:val="Heading1"/>
      </w:pPr>
      <w:r>
        <w:t>Persistent Storage</w:t>
      </w:r>
    </w:p>
    <w:p>
      <w:pPr>
        <w:pStyle w:val="Heading2"/>
      </w:pPr>
      <w:r>
        <w:t>Create PersistentVolumeClaim</w:t>
      </w:r>
    </w:p>
    <w:p>
      <w:pPr>
        <w:pStyle w:val="ListBullet"/>
      </w:pPr>
      <w:r>
        <w:t>kubectl apply -f &lt;pvc.yaml&gt;</w:t>
      </w:r>
    </w:p>
    <w:p>
      <w:pPr>
        <w:pStyle w:val="Heading2"/>
      </w:pPr>
      <w:r>
        <w:t>View PersistentVolumes and PersistentVolumeClaims</w:t>
      </w:r>
    </w:p>
    <w:p>
      <w:pPr>
        <w:pStyle w:val="ListBullet"/>
      </w:pPr>
      <w:r>
        <w:t>kubectl get pv</w:t>
      </w:r>
    </w:p>
    <w:p>
      <w:pPr>
        <w:pStyle w:val="ListBullet"/>
      </w:pPr>
      <w:r>
        <w:t>kubectl get pvc</w:t>
      </w:r>
    </w:p>
    <w:p>
      <w:pPr>
        <w:pStyle w:val="Heading1"/>
      </w:pPr>
      <w:r>
        <w:t>Namespaces</w:t>
      </w:r>
    </w:p>
    <w:p>
      <w:pPr>
        <w:pStyle w:val="Heading2"/>
      </w:pPr>
      <w:r>
        <w:t>List Namespaces</w:t>
      </w:r>
    </w:p>
    <w:p>
      <w:pPr>
        <w:pStyle w:val="ListBullet"/>
      </w:pPr>
      <w:r>
        <w:t>kubectl get namespaces</w:t>
      </w:r>
    </w:p>
    <w:p>
      <w:pPr>
        <w:pStyle w:val="Heading2"/>
      </w:pPr>
      <w:r>
        <w:t>Switch Context to a Namespace</w:t>
      </w:r>
    </w:p>
    <w:p>
      <w:pPr>
        <w:pStyle w:val="ListBullet"/>
      </w:pPr>
      <w:r>
        <w:t>kubectl config set-context --current --namespace=&lt;namespace&gt;</w:t>
      </w:r>
    </w:p>
    <w:p>
      <w:pPr>
        <w:pStyle w:val="Heading2"/>
      </w:pPr>
      <w:r>
        <w:t>Create/Delete Namespace</w:t>
      </w:r>
    </w:p>
    <w:p>
      <w:pPr>
        <w:pStyle w:val="ListBullet"/>
      </w:pPr>
      <w:r>
        <w:t>kubectl create namespace &lt;namespace&gt;</w:t>
      </w:r>
    </w:p>
    <w:p>
      <w:pPr>
        <w:pStyle w:val="ListBullet"/>
      </w:pPr>
      <w:r>
        <w:t>kubectl delete namespace &lt;namespace&gt;</w:t>
      </w:r>
    </w:p>
    <w:p>
      <w:pPr>
        <w:pStyle w:val="Heading1"/>
      </w:pPr>
      <w:r>
        <w:t>Role-Based Access Control (RBAC)</w:t>
      </w:r>
    </w:p>
    <w:p>
      <w:pPr>
        <w:pStyle w:val="Heading2"/>
      </w:pPr>
      <w:r>
        <w:t>View Roles and RoleBindings</w:t>
      </w:r>
    </w:p>
    <w:p>
      <w:pPr>
        <w:pStyle w:val="ListBullet"/>
      </w:pPr>
      <w:r>
        <w:t>kubectl get roles</w:t>
      </w:r>
    </w:p>
    <w:p>
      <w:pPr>
        <w:pStyle w:val="ListBullet"/>
      </w:pPr>
      <w:r>
        <w:t>kubectl get rolebindings</w:t>
      </w:r>
    </w:p>
    <w:p>
      <w:pPr>
        <w:pStyle w:val="Heading2"/>
      </w:pPr>
      <w:r>
        <w:t>Create Role/RoleBinding</w:t>
      </w:r>
    </w:p>
    <w:p>
      <w:pPr>
        <w:pStyle w:val="ListBullet"/>
      </w:pPr>
      <w:r>
        <w:t>kubectl apply -f &lt;role.yaml&gt;</w:t>
      </w:r>
    </w:p>
    <w:p>
      <w:pPr>
        <w:pStyle w:val="ListBullet"/>
      </w:pPr>
      <w:r>
        <w:t>kubectl apply -f &lt;rolebinding.yaml&gt;</w:t>
      </w:r>
    </w:p>
    <w:p>
      <w:pPr>
        <w:pStyle w:val="Heading1"/>
      </w:pPr>
      <w:r>
        <w:t>Advanced Resource Management</w:t>
      </w:r>
    </w:p>
    <w:p>
      <w:pPr>
        <w:pStyle w:val="Heading2"/>
      </w:pPr>
      <w:r>
        <w:t>Apply Resource Configuration</w:t>
      </w:r>
    </w:p>
    <w:p>
      <w:pPr>
        <w:pStyle w:val="ListBullet"/>
      </w:pPr>
      <w:r>
        <w:t>kubectl apply -f &lt;file.yaml&gt;</w:t>
      </w:r>
    </w:p>
    <w:p>
      <w:pPr>
        <w:pStyle w:val="Heading2"/>
      </w:pPr>
      <w:r>
        <w:t>Patch a Resource</w:t>
      </w:r>
    </w:p>
    <w:p>
      <w:pPr>
        <w:pStyle w:val="ListBullet"/>
      </w:pPr>
      <w:r>
        <w:t>kubectl patch deployment &lt;deployment-name&gt; -p '{"spec":{"replicas":5}}'</w:t>
      </w:r>
    </w:p>
    <w:p>
      <w:pPr>
        <w:pStyle w:val="Heading2"/>
      </w:pPr>
      <w:r>
        <w:t>Replace a Resource</w:t>
      </w:r>
    </w:p>
    <w:p>
      <w:pPr>
        <w:pStyle w:val="ListBullet"/>
      </w:pPr>
      <w:r>
        <w:t>kubectl replace -f &lt;file.yaml&gt;</w:t>
      </w:r>
    </w:p>
    <w:p>
      <w:pPr>
        <w:pStyle w:val="Heading2"/>
      </w:pPr>
      <w:r>
        <w:t>Dry Run Commands</w:t>
      </w:r>
    </w:p>
    <w:p>
      <w:pPr>
        <w:pStyle w:val="ListBullet"/>
      </w:pPr>
      <w:r>
        <w:t>kubectl apply -f &lt;file.yaml&gt; --dry-run=client</w:t>
      </w:r>
    </w:p>
    <w:p>
      <w:pPr>
        <w:pStyle w:val="Heading1"/>
      </w:pPr>
      <w:r>
        <w:t>Miscellaneous</w:t>
      </w:r>
    </w:p>
    <w:p>
      <w:pPr>
        <w:pStyle w:val="Heading2"/>
      </w:pPr>
      <w:r>
        <w:t>Save Resource Configuration to YAML/JSON</w:t>
      </w:r>
    </w:p>
    <w:p>
      <w:pPr>
        <w:pStyle w:val="ListBullet"/>
      </w:pPr>
      <w:r>
        <w:t>kubectl get pod &lt;pod-name&gt; -o yaml</w:t>
      </w:r>
    </w:p>
    <w:p>
      <w:pPr>
        <w:pStyle w:val="ListBullet"/>
      </w:pPr>
      <w:r>
        <w:t>kubectl get pod &lt;pod-name&gt; -o json</w:t>
      </w:r>
    </w:p>
    <w:p>
      <w:pPr>
        <w:pStyle w:val="Heading2"/>
      </w:pPr>
      <w:r>
        <w:t>Label Resources</w:t>
      </w:r>
    </w:p>
    <w:p>
      <w:pPr>
        <w:pStyle w:val="ListBullet"/>
      </w:pPr>
      <w:r>
        <w:t>kubectl label pod &lt;pod-name&gt; key=value</w:t>
      </w:r>
    </w:p>
    <w:p>
      <w:pPr>
        <w:pStyle w:val="Heading2"/>
      </w:pPr>
      <w:r>
        <w:t>Annotate Resources</w:t>
      </w:r>
    </w:p>
    <w:p>
      <w:pPr>
        <w:pStyle w:val="ListBullet"/>
      </w:pPr>
      <w:r>
        <w:t>kubectl annotate pod &lt;pod-name&gt; key=value</w:t>
      </w:r>
    </w:p>
    <w:p>
      <w:pPr>
        <w:pStyle w:val="Heading2"/>
      </w:pPr>
      <w:r>
        <w:t>Taint/Tolerate Nodes</w:t>
      </w:r>
    </w:p>
    <w:p>
      <w:pPr>
        <w:pStyle w:val="ListBullet"/>
      </w:pPr>
      <w:r>
        <w:t>kubectl taint nodes &lt;node-name&gt; key=value:NoSchedule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